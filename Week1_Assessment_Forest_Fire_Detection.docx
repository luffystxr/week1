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A3A01" w14:textId="77777777" w:rsidR="002C0FFB" w:rsidRPr="00236FCA" w:rsidRDefault="00000000">
      <w:pPr>
        <w:pStyle w:val="Title"/>
        <w:rPr>
          <w:b/>
          <w:bCs/>
        </w:rPr>
      </w:pPr>
      <w:r w:rsidRPr="00236FCA">
        <w:rPr>
          <w:b/>
          <w:bCs/>
        </w:rPr>
        <w:t>Week 1 Assessment - Forest Fire Detection</w:t>
      </w:r>
    </w:p>
    <w:p w14:paraId="3D4FEA44" w14:textId="77777777" w:rsidR="002C0FFB" w:rsidRPr="00236FCA" w:rsidRDefault="00000000">
      <w:pPr>
        <w:rPr>
          <w:sz w:val="32"/>
          <w:szCs w:val="32"/>
        </w:rPr>
      </w:pPr>
      <w:r w:rsidRPr="00236FCA">
        <w:rPr>
          <w:b/>
          <w:sz w:val="32"/>
          <w:szCs w:val="32"/>
        </w:rPr>
        <w:t>1. What is Deep Learning (DL)?</w:t>
      </w:r>
    </w:p>
    <w:p w14:paraId="3DDB0B7F" w14:textId="306B267E" w:rsidR="002C0FFB" w:rsidRDefault="00236FCA" w:rsidP="00236FCA">
      <w:pPr>
        <w:spacing w:after="160" w:line="360" w:lineRule="auto"/>
        <w:jc w:val="both"/>
        <w:rPr>
          <w:sz w:val="28"/>
          <w:szCs w:val="28"/>
        </w:rPr>
      </w:pPr>
      <w:r>
        <w:rPr>
          <w:sz w:val="28"/>
          <w:szCs w:val="28"/>
        </w:rPr>
        <w:t xml:space="preserve">                  </w:t>
      </w:r>
      <w:r w:rsidR="00475581" w:rsidRPr="00475581">
        <w:rPr>
          <w:b/>
          <w:bCs/>
          <w:sz w:val="28"/>
          <w:szCs w:val="28"/>
        </w:rPr>
        <w:t>Deep Learning (DL)</w:t>
      </w:r>
      <w:r w:rsidR="00475581" w:rsidRPr="00475581">
        <w:rPr>
          <w:sz w:val="28"/>
          <w:szCs w:val="28"/>
        </w:rPr>
        <w:t xml:space="preserve"> is a branch of Artificial Intelligence (AI) that teaches computers to </w:t>
      </w:r>
      <w:r w:rsidR="00475581" w:rsidRPr="00475581">
        <w:rPr>
          <w:b/>
          <w:bCs/>
          <w:sz w:val="28"/>
          <w:szCs w:val="28"/>
        </w:rPr>
        <w:t>learn and make decisions like humans</w:t>
      </w:r>
      <w:r w:rsidR="00475581" w:rsidRPr="00475581">
        <w:rPr>
          <w:sz w:val="28"/>
          <w:szCs w:val="28"/>
        </w:rPr>
        <w:t xml:space="preserve"> by using </w:t>
      </w:r>
      <w:r w:rsidR="00475581" w:rsidRPr="00475581">
        <w:rPr>
          <w:b/>
          <w:bCs/>
          <w:sz w:val="28"/>
          <w:szCs w:val="28"/>
        </w:rPr>
        <w:t>neural networks with many layers</w:t>
      </w:r>
      <w:r w:rsidR="00000000" w:rsidRPr="00236FCA">
        <w:rPr>
          <w:sz w:val="28"/>
          <w:szCs w:val="28"/>
        </w:rPr>
        <w:t>. Unlike traditional machine learning, deep learning can automatically discover features from raw data without manual intervention. These models are capable of achieving state-of-the-art performance in tasks such as image classification, speech recognition, and natural language understanding.</w:t>
      </w:r>
    </w:p>
    <w:p w14:paraId="1754DAFC" w14:textId="77777777" w:rsidR="002C0FFB" w:rsidRPr="00236FCA" w:rsidRDefault="00000000">
      <w:pPr>
        <w:rPr>
          <w:sz w:val="32"/>
          <w:szCs w:val="32"/>
        </w:rPr>
      </w:pPr>
      <w:r>
        <w:rPr>
          <w:b/>
          <w:sz w:val="28"/>
        </w:rPr>
        <w:t>2</w:t>
      </w:r>
      <w:r w:rsidRPr="00236FCA">
        <w:rPr>
          <w:b/>
          <w:sz w:val="32"/>
          <w:szCs w:val="32"/>
        </w:rPr>
        <w:t>. What is a Neural Network and its Types?</w:t>
      </w:r>
    </w:p>
    <w:p w14:paraId="2D61B2D7" w14:textId="1348087F" w:rsidR="002C0FFB" w:rsidRPr="00236FCA" w:rsidRDefault="00236FCA" w:rsidP="00236FCA">
      <w:pPr>
        <w:spacing w:after="160" w:line="360" w:lineRule="auto"/>
        <w:jc w:val="both"/>
        <w:rPr>
          <w:sz w:val="28"/>
          <w:szCs w:val="28"/>
        </w:rPr>
      </w:pPr>
      <w:r>
        <w:rPr>
          <w:sz w:val="28"/>
          <w:szCs w:val="28"/>
        </w:rPr>
        <w:t xml:space="preserve">                  </w:t>
      </w:r>
      <w:r w:rsidR="00000000" w:rsidRPr="00236FCA">
        <w:rPr>
          <w:sz w:val="28"/>
          <w:szCs w:val="28"/>
        </w:rPr>
        <w:t>A Neural Network is a computational model inspired by the human brain, made up of layers of interconnected neurons. Each neuron processes inputs and passes the result to the next layer. Neural Networks are capable of learning patterns and making decisions based on input data.</w:t>
      </w:r>
    </w:p>
    <w:p w14:paraId="76BAFA7F" w14:textId="77777777" w:rsidR="00236FCA" w:rsidRDefault="00000000" w:rsidP="00236FCA">
      <w:pPr>
        <w:spacing w:after="160" w:line="360" w:lineRule="auto"/>
        <w:rPr>
          <w:sz w:val="28"/>
          <w:szCs w:val="28"/>
        </w:rPr>
      </w:pPr>
      <w:r w:rsidRPr="00236FCA">
        <w:rPr>
          <w:b/>
          <w:bCs/>
          <w:sz w:val="28"/>
          <w:szCs w:val="28"/>
        </w:rPr>
        <w:t>Type</w:t>
      </w:r>
      <w:r w:rsidR="00236FCA" w:rsidRPr="00236FCA">
        <w:rPr>
          <w:b/>
          <w:bCs/>
          <w:sz w:val="28"/>
          <w:szCs w:val="28"/>
        </w:rPr>
        <w:t xml:space="preserve"> </w:t>
      </w:r>
      <w:r w:rsidRPr="00236FCA">
        <w:rPr>
          <w:b/>
          <w:bCs/>
          <w:sz w:val="28"/>
          <w:szCs w:val="28"/>
        </w:rPr>
        <w:t>of</w:t>
      </w:r>
      <w:r w:rsidR="00236FCA" w:rsidRPr="00236FCA">
        <w:rPr>
          <w:b/>
          <w:bCs/>
          <w:sz w:val="28"/>
          <w:szCs w:val="28"/>
        </w:rPr>
        <w:t xml:space="preserve"> </w:t>
      </w:r>
      <w:r w:rsidRPr="00236FCA">
        <w:rPr>
          <w:b/>
          <w:bCs/>
          <w:sz w:val="28"/>
          <w:szCs w:val="28"/>
        </w:rPr>
        <w:t>Neural</w:t>
      </w:r>
      <w:r w:rsidR="00236FCA" w:rsidRPr="00236FCA">
        <w:rPr>
          <w:b/>
          <w:bCs/>
          <w:sz w:val="28"/>
          <w:szCs w:val="28"/>
        </w:rPr>
        <w:t xml:space="preserve"> </w:t>
      </w:r>
      <w:r w:rsidRPr="00236FCA">
        <w:rPr>
          <w:b/>
          <w:bCs/>
          <w:sz w:val="28"/>
          <w:szCs w:val="28"/>
        </w:rPr>
        <w:t>Networks</w:t>
      </w:r>
      <w:r w:rsidRPr="00236FCA">
        <w:rPr>
          <w:sz w:val="28"/>
          <w:szCs w:val="28"/>
        </w:rPr>
        <w:t>:</w:t>
      </w:r>
    </w:p>
    <w:p w14:paraId="5F8F984A" w14:textId="77777777" w:rsidR="00236FCA" w:rsidRDefault="00236FCA" w:rsidP="00236FCA">
      <w:pPr>
        <w:pStyle w:val="ListParagraph"/>
        <w:numPr>
          <w:ilvl w:val="0"/>
          <w:numId w:val="10"/>
        </w:numPr>
        <w:spacing w:after="160" w:line="360" w:lineRule="auto"/>
        <w:rPr>
          <w:sz w:val="28"/>
          <w:szCs w:val="28"/>
        </w:rPr>
      </w:pPr>
      <w:r w:rsidRPr="00236FCA">
        <w:rPr>
          <w:b/>
          <w:bCs/>
          <w:sz w:val="28"/>
          <w:szCs w:val="28"/>
        </w:rPr>
        <w:t>Artificial Neural Network (ANN):</w:t>
      </w:r>
      <w:r w:rsidRPr="00236FCA">
        <w:rPr>
          <w:sz w:val="28"/>
          <w:szCs w:val="28"/>
        </w:rPr>
        <w:t xml:space="preserve"> Used for general classification and regression problems</w:t>
      </w:r>
      <w:r>
        <w:rPr>
          <w:sz w:val="28"/>
          <w:szCs w:val="28"/>
        </w:rPr>
        <w:t>.</w:t>
      </w:r>
    </w:p>
    <w:p w14:paraId="3A5C39A4" w14:textId="77777777" w:rsidR="00236FCA" w:rsidRDefault="00236FCA" w:rsidP="00236FCA">
      <w:pPr>
        <w:pStyle w:val="ListParagraph"/>
        <w:numPr>
          <w:ilvl w:val="0"/>
          <w:numId w:val="10"/>
        </w:numPr>
        <w:spacing w:after="160" w:line="360" w:lineRule="auto"/>
        <w:rPr>
          <w:sz w:val="28"/>
          <w:szCs w:val="28"/>
        </w:rPr>
      </w:pPr>
      <w:r w:rsidRPr="00236FCA">
        <w:rPr>
          <w:b/>
          <w:bCs/>
          <w:sz w:val="28"/>
          <w:szCs w:val="28"/>
        </w:rPr>
        <w:t>Convolutional Neural Network (CNN):</w:t>
      </w:r>
      <w:r w:rsidRPr="00236FCA">
        <w:rPr>
          <w:sz w:val="28"/>
          <w:szCs w:val="28"/>
        </w:rPr>
        <w:t xml:space="preserve"> Specialized for image-related tasks. Uses filters to capture features.</w:t>
      </w:r>
    </w:p>
    <w:p w14:paraId="1816ABEA" w14:textId="5FEF51D5" w:rsidR="002C0FFB" w:rsidRDefault="00236FCA" w:rsidP="00236FCA">
      <w:pPr>
        <w:pStyle w:val="ListParagraph"/>
        <w:numPr>
          <w:ilvl w:val="0"/>
          <w:numId w:val="10"/>
        </w:numPr>
        <w:spacing w:after="160" w:line="360" w:lineRule="auto"/>
        <w:rPr>
          <w:sz w:val="28"/>
          <w:szCs w:val="28"/>
        </w:rPr>
      </w:pPr>
      <w:r w:rsidRPr="00236FCA">
        <w:rPr>
          <w:b/>
          <w:bCs/>
          <w:sz w:val="28"/>
          <w:szCs w:val="28"/>
        </w:rPr>
        <w:t>Recurrent Neural Network (RNN):</w:t>
      </w:r>
      <w:r w:rsidRPr="00236FCA">
        <w:rPr>
          <w:sz w:val="28"/>
          <w:szCs w:val="28"/>
        </w:rPr>
        <w:t xml:space="preserve"> Designed for sequence data like text and speech, with feedback connections.</w:t>
      </w:r>
    </w:p>
    <w:p w14:paraId="1258685A" w14:textId="77777777" w:rsidR="00236FCA" w:rsidRPr="00236FCA" w:rsidRDefault="00236FCA" w:rsidP="00236FCA">
      <w:pPr>
        <w:pStyle w:val="ListParagraph"/>
        <w:spacing w:after="160"/>
        <w:rPr>
          <w:sz w:val="28"/>
          <w:szCs w:val="28"/>
        </w:rPr>
      </w:pPr>
    </w:p>
    <w:p w14:paraId="1F8534D6" w14:textId="77777777" w:rsidR="00236FCA" w:rsidRPr="00236FCA" w:rsidRDefault="00000000" w:rsidP="00236FCA">
      <w:pPr>
        <w:rPr>
          <w:sz w:val="32"/>
          <w:szCs w:val="32"/>
        </w:rPr>
      </w:pPr>
      <w:r w:rsidRPr="00236FCA">
        <w:rPr>
          <w:b/>
          <w:sz w:val="32"/>
          <w:szCs w:val="32"/>
        </w:rPr>
        <w:t>3. What is CNN in Simple Words?</w:t>
      </w:r>
    </w:p>
    <w:p w14:paraId="4D214347" w14:textId="7BD002DB" w:rsidR="002C0FFB" w:rsidRPr="00236FCA" w:rsidRDefault="00236FCA" w:rsidP="00236FCA">
      <w:pPr>
        <w:spacing w:line="360" w:lineRule="auto"/>
        <w:rPr>
          <w:sz w:val="28"/>
          <w:szCs w:val="28"/>
        </w:rPr>
      </w:pPr>
      <w:r>
        <w:t xml:space="preserve">                          </w:t>
      </w:r>
      <w:r w:rsidR="00000000" w:rsidRPr="00236FCA">
        <w:rPr>
          <w:sz w:val="28"/>
          <w:szCs w:val="28"/>
        </w:rPr>
        <w:t>CNN, or Convolutional Neural Network, is a deep learning model mostly used for image and video recognition. It works by automatically detecting patterns such as edges, textures, and objects within images using convolutional layers. CNNs have revolutionized tasks like facial recognition, medical image analysis, and self-driving cars by providing high accuracy with minimal manual feature extraction.</w:t>
      </w:r>
    </w:p>
    <w:p w14:paraId="101EEBF0" w14:textId="69E23E37" w:rsidR="002C0FFB" w:rsidRPr="00236FCA" w:rsidRDefault="00000000">
      <w:pPr>
        <w:rPr>
          <w:sz w:val="32"/>
          <w:szCs w:val="32"/>
        </w:rPr>
      </w:pPr>
      <w:r w:rsidRPr="00236FCA">
        <w:rPr>
          <w:b/>
          <w:sz w:val="32"/>
          <w:szCs w:val="32"/>
        </w:rPr>
        <w:t xml:space="preserve">4. </w:t>
      </w:r>
      <w:r w:rsidR="00236FCA" w:rsidRPr="00236FCA">
        <w:rPr>
          <w:b/>
          <w:sz w:val="32"/>
          <w:szCs w:val="32"/>
        </w:rPr>
        <w:t xml:space="preserve">Write </w:t>
      </w:r>
      <w:r w:rsidRPr="00236FCA">
        <w:rPr>
          <w:b/>
          <w:sz w:val="32"/>
          <w:szCs w:val="32"/>
        </w:rPr>
        <w:t xml:space="preserve">Short Notes </w:t>
      </w:r>
      <w:r w:rsidR="00236FCA" w:rsidRPr="00236FCA">
        <w:rPr>
          <w:b/>
          <w:sz w:val="32"/>
          <w:szCs w:val="32"/>
        </w:rPr>
        <w:t>about</w:t>
      </w:r>
      <w:r w:rsidRPr="00236FCA">
        <w:rPr>
          <w:b/>
          <w:sz w:val="32"/>
          <w:szCs w:val="32"/>
        </w:rPr>
        <w:t xml:space="preserve"> the Project Pipeline</w:t>
      </w:r>
      <w:r w:rsidR="00236FCA" w:rsidRPr="00236FCA">
        <w:rPr>
          <w:b/>
          <w:sz w:val="32"/>
          <w:szCs w:val="32"/>
        </w:rPr>
        <w:t>.</w:t>
      </w:r>
    </w:p>
    <w:p w14:paraId="2A21BD7B" w14:textId="77777777" w:rsidR="00236FCA" w:rsidRDefault="00236FCA" w:rsidP="00236FCA">
      <w:pPr>
        <w:spacing w:after="160" w:line="360" w:lineRule="auto"/>
        <w:rPr>
          <w:sz w:val="28"/>
          <w:szCs w:val="28"/>
        </w:rPr>
      </w:pPr>
      <w:r>
        <w:rPr>
          <w:sz w:val="28"/>
          <w:szCs w:val="28"/>
        </w:rPr>
        <w:t xml:space="preserve">                    </w:t>
      </w:r>
      <w:r w:rsidR="00000000" w:rsidRPr="00236FCA">
        <w:rPr>
          <w:sz w:val="28"/>
          <w:szCs w:val="28"/>
        </w:rPr>
        <w:t>The fire detection project pipeline includes several key steps:</w:t>
      </w:r>
    </w:p>
    <w:p w14:paraId="5BBC6A6E" w14:textId="32B0E44F" w:rsidR="00E9194F" w:rsidRPr="00E9194F" w:rsidRDefault="00E9194F" w:rsidP="00E9194F">
      <w:pPr>
        <w:pStyle w:val="ListParagraph"/>
        <w:numPr>
          <w:ilvl w:val="0"/>
          <w:numId w:val="14"/>
        </w:numPr>
        <w:spacing w:after="160" w:line="360" w:lineRule="auto"/>
        <w:rPr>
          <w:sz w:val="28"/>
          <w:szCs w:val="28"/>
        </w:rPr>
      </w:pPr>
      <w:r w:rsidRPr="00E9194F">
        <w:rPr>
          <w:b/>
          <w:bCs/>
          <w:sz w:val="28"/>
          <w:szCs w:val="28"/>
        </w:rPr>
        <w:t>Data Collection &amp; Data Loading:</w:t>
      </w:r>
      <w:r>
        <w:rPr>
          <w:sz w:val="28"/>
          <w:szCs w:val="28"/>
        </w:rPr>
        <w:t xml:space="preserve"> collect the dataset which are relatable to this project from various Open Source websites like (</w:t>
      </w:r>
      <w:r w:rsidRPr="00E9194F">
        <w:rPr>
          <w:b/>
          <w:bCs/>
          <w:sz w:val="28"/>
          <w:szCs w:val="28"/>
        </w:rPr>
        <w:t>Kaggle.com</w:t>
      </w:r>
      <w:r>
        <w:rPr>
          <w:sz w:val="28"/>
          <w:szCs w:val="28"/>
        </w:rPr>
        <w:t>).It has three dataset that is train, test, validate.</w:t>
      </w:r>
    </w:p>
    <w:p w14:paraId="571F0CF2" w14:textId="325159D2" w:rsidR="00236FCA" w:rsidRPr="00236FCA" w:rsidRDefault="00236FCA" w:rsidP="00236FCA">
      <w:pPr>
        <w:pStyle w:val="ListParagraph"/>
        <w:numPr>
          <w:ilvl w:val="0"/>
          <w:numId w:val="13"/>
        </w:numPr>
        <w:spacing w:after="160" w:line="360" w:lineRule="auto"/>
        <w:rPr>
          <w:sz w:val="28"/>
          <w:szCs w:val="28"/>
        </w:rPr>
      </w:pPr>
      <w:r w:rsidRPr="00236FCA">
        <w:rPr>
          <w:b/>
          <w:bCs/>
          <w:sz w:val="28"/>
          <w:szCs w:val="28"/>
        </w:rPr>
        <w:t>Image Preprocessing:</w:t>
      </w:r>
      <w:r w:rsidRPr="00236FCA">
        <w:rPr>
          <w:sz w:val="28"/>
          <w:szCs w:val="28"/>
        </w:rPr>
        <w:t xml:space="preserve"> Resizing images to a standard size and applying augmentation (rotation, flip, zoom).</w:t>
      </w:r>
    </w:p>
    <w:p w14:paraId="56C8F672" w14:textId="18E5291E" w:rsidR="00475581" w:rsidRDefault="00000000" w:rsidP="00475581">
      <w:pPr>
        <w:pStyle w:val="ListParagraph"/>
        <w:numPr>
          <w:ilvl w:val="0"/>
          <w:numId w:val="13"/>
        </w:numPr>
        <w:spacing w:after="160" w:line="360" w:lineRule="auto"/>
        <w:rPr>
          <w:sz w:val="28"/>
          <w:szCs w:val="28"/>
        </w:rPr>
      </w:pPr>
      <w:r w:rsidRPr="00236FCA">
        <w:rPr>
          <w:b/>
          <w:bCs/>
          <w:sz w:val="28"/>
          <w:szCs w:val="28"/>
        </w:rPr>
        <w:t>Model Development:</w:t>
      </w:r>
      <w:r w:rsidRPr="00236FCA">
        <w:rPr>
          <w:sz w:val="28"/>
          <w:szCs w:val="28"/>
        </w:rPr>
        <w:t xml:space="preserve"> Building a CNN using TensorFlow/</w:t>
      </w:r>
      <w:r w:rsidR="00E9194F">
        <w:rPr>
          <w:sz w:val="28"/>
          <w:szCs w:val="28"/>
        </w:rPr>
        <w:t xml:space="preserve"> </w:t>
      </w:r>
      <w:r w:rsidRPr="00236FCA">
        <w:rPr>
          <w:sz w:val="28"/>
          <w:szCs w:val="28"/>
        </w:rPr>
        <w:t>K</w:t>
      </w:r>
      <w:r w:rsidR="00E9194F">
        <w:rPr>
          <w:sz w:val="28"/>
          <w:szCs w:val="28"/>
        </w:rPr>
        <w:t>e</w:t>
      </w:r>
      <w:r w:rsidRPr="00236FCA">
        <w:rPr>
          <w:sz w:val="28"/>
          <w:szCs w:val="28"/>
        </w:rPr>
        <w:t>ras to classify images.</w:t>
      </w:r>
    </w:p>
    <w:p w14:paraId="3ABD2F40" w14:textId="77777777" w:rsidR="00475581" w:rsidRDefault="00000000" w:rsidP="00475581">
      <w:pPr>
        <w:pStyle w:val="ListParagraph"/>
        <w:numPr>
          <w:ilvl w:val="0"/>
          <w:numId w:val="13"/>
        </w:numPr>
        <w:spacing w:after="160" w:line="360" w:lineRule="auto"/>
        <w:rPr>
          <w:sz w:val="28"/>
          <w:szCs w:val="28"/>
        </w:rPr>
      </w:pPr>
      <w:r w:rsidRPr="00236FCA">
        <w:rPr>
          <w:b/>
          <w:bCs/>
          <w:sz w:val="28"/>
          <w:szCs w:val="28"/>
        </w:rPr>
        <w:t>Model Evaluation:</w:t>
      </w:r>
      <w:r w:rsidRPr="00236FCA">
        <w:rPr>
          <w:sz w:val="28"/>
          <w:szCs w:val="28"/>
        </w:rPr>
        <w:t xml:space="preserve"> Testing performance using validation and test datasets, tuning the model for better accuracy.</w:t>
      </w:r>
    </w:p>
    <w:p w14:paraId="0D4E144E" w14:textId="77CDEEDC" w:rsidR="002C0FFB" w:rsidRPr="00236FCA" w:rsidRDefault="00000000" w:rsidP="00475581">
      <w:pPr>
        <w:pStyle w:val="ListParagraph"/>
        <w:numPr>
          <w:ilvl w:val="0"/>
          <w:numId w:val="13"/>
        </w:numPr>
        <w:spacing w:after="160" w:line="360" w:lineRule="auto"/>
        <w:rPr>
          <w:sz w:val="28"/>
          <w:szCs w:val="28"/>
        </w:rPr>
      </w:pPr>
      <w:r w:rsidRPr="00236FCA">
        <w:rPr>
          <w:b/>
          <w:bCs/>
          <w:sz w:val="28"/>
          <w:szCs w:val="28"/>
        </w:rPr>
        <w:t>Deployment:</w:t>
      </w:r>
      <w:r w:rsidRPr="00236FCA">
        <w:rPr>
          <w:sz w:val="28"/>
          <w:szCs w:val="28"/>
        </w:rPr>
        <w:t xml:space="preserve"> Saving the model, testing with real-world images, and deploying it as an app or API.</w:t>
      </w:r>
    </w:p>
    <w:sectPr w:rsidR="002C0FFB" w:rsidRPr="00236F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B656BC"/>
    <w:multiLevelType w:val="hybridMultilevel"/>
    <w:tmpl w:val="5B0C6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613C7D"/>
    <w:multiLevelType w:val="hybridMultilevel"/>
    <w:tmpl w:val="9760A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2A5D1C"/>
    <w:multiLevelType w:val="hybridMultilevel"/>
    <w:tmpl w:val="E77C2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2A4376"/>
    <w:multiLevelType w:val="hybridMultilevel"/>
    <w:tmpl w:val="6BD67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D13781"/>
    <w:multiLevelType w:val="hybridMultilevel"/>
    <w:tmpl w:val="3BF80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26978">
    <w:abstractNumId w:val="8"/>
  </w:num>
  <w:num w:numId="2" w16cid:durableId="2023126622">
    <w:abstractNumId w:val="6"/>
  </w:num>
  <w:num w:numId="3" w16cid:durableId="72896890">
    <w:abstractNumId w:val="5"/>
  </w:num>
  <w:num w:numId="4" w16cid:durableId="1352143997">
    <w:abstractNumId w:val="4"/>
  </w:num>
  <w:num w:numId="5" w16cid:durableId="647710904">
    <w:abstractNumId w:val="7"/>
  </w:num>
  <w:num w:numId="6" w16cid:durableId="742531422">
    <w:abstractNumId w:val="3"/>
  </w:num>
  <w:num w:numId="7" w16cid:durableId="1484009809">
    <w:abstractNumId w:val="2"/>
  </w:num>
  <w:num w:numId="8" w16cid:durableId="1590115388">
    <w:abstractNumId w:val="1"/>
  </w:num>
  <w:num w:numId="9" w16cid:durableId="428963867">
    <w:abstractNumId w:val="0"/>
  </w:num>
  <w:num w:numId="10" w16cid:durableId="1260529418">
    <w:abstractNumId w:val="13"/>
  </w:num>
  <w:num w:numId="11" w16cid:durableId="307517396">
    <w:abstractNumId w:val="9"/>
  </w:num>
  <w:num w:numId="12" w16cid:durableId="1826622205">
    <w:abstractNumId w:val="10"/>
  </w:num>
  <w:num w:numId="13" w16cid:durableId="313066744">
    <w:abstractNumId w:val="11"/>
  </w:num>
  <w:num w:numId="14" w16cid:durableId="10830655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FCA"/>
    <w:rsid w:val="0029639D"/>
    <w:rsid w:val="002C0FFB"/>
    <w:rsid w:val="00326F90"/>
    <w:rsid w:val="00475581"/>
    <w:rsid w:val="005B1999"/>
    <w:rsid w:val="00AA1D8D"/>
    <w:rsid w:val="00B47730"/>
    <w:rsid w:val="00CB0664"/>
    <w:rsid w:val="00E919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50EE3"/>
  <w14:defaultImageDpi w14:val="300"/>
  <w15:docId w15:val="{E2BA9A19-C75A-442E-8360-F5115CA3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Sridharan S</cp:lastModifiedBy>
  <cp:revision>3</cp:revision>
  <dcterms:created xsi:type="dcterms:W3CDTF">2013-12-23T23:15:00Z</dcterms:created>
  <dcterms:modified xsi:type="dcterms:W3CDTF">2025-04-30T13:34:00Z</dcterms:modified>
  <cp:category/>
</cp:coreProperties>
</file>